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D02DB4">
      <w:pPr>
        <w:pStyle w:val="2"/>
        <w:spacing w:line="360" w:lineRule="auto"/>
        <w:jc w:val="center"/>
        <w:rPr>
          <w:rFonts w:hint="default" w:ascii="Arial" w:hAnsi="Arial" w:cs="Arial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Requirements Gathering Document</w:t>
      </w:r>
    </w:p>
    <w:p w14:paraId="251EEEF5">
      <w:pPr>
        <w:rPr>
          <w:rFonts w:hint="default"/>
        </w:rPr>
      </w:pPr>
    </w:p>
    <w:p w14:paraId="5B081F3B">
      <w:pPr>
        <w:pStyle w:val="3"/>
        <w:spacing w:line="360" w:lineRule="auto"/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1. Stakeholder Analysis</w:t>
      </w:r>
    </w:p>
    <w:p w14:paraId="33D7EDA8">
      <w:pPr>
        <w:spacing w:line="360" w:lineRule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t>Identifying key stakeholders and their needs:</w:t>
      </w:r>
    </w:p>
    <w:p w14:paraId="14A97625">
      <w:pPr>
        <w:numPr>
          <w:numId w:val="0"/>
        </w:numPr>
        <w:spacing w:line="360" w:lineRule="auto"/>
        <w:ind w:left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lang w:val="en-US"/>
        </w:rPr>
        <w:t xml:space="preserve">- </w:t>
      </w:r>
      <w:r>
        <w:rPr>
          <w:rFonts w:hint="default" w:ascii="Arial" w:hAnsi="Arial" w:cs="Arial"/>
        </w:rPr>
        <w:t>End Users: Want an intuitive interface, personalized recommendations, and an efficient movie discovery process.</w:t>
      </w:r>
    </w:p>
    <w:p w14:paraId="3D23A640">
      <w:pPr>
        <w:numPr>
          <w:numId w:val="0"/>
        </w:numPr>
        <w:spacing w:line="360" w:lineRule="auto"/>
        <w:ind w:leftChars="0"/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-</w:t>
      </w:r>
      <w:r>
        <w:rPr>
          <w:rFonts w:hint="default" w:ascii="Arial" w:hAnsi="Arial" w:cs="Arial"/>
        </w:rPr>
        <w:t xml:space="preserve"> Developers: Need clear technical requirements, API access, and scalable architecture.</w:t>
      </w:r>
    </w:p>
    <w:p w14:paraId="528FC17D">
      <w:pPr>
        <w:numPr>
          <w:numId w:val="0"/>
        </w:numPr>
        <w:spacing w:line="360" w:lineRule="auto"/>
        <w:ind w:leftChars="0"/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-</w:t>
      </w:r>
      <w:r>
        <w:rPr>
          <w:rFonts w:hint="default" w:ascii="Arial" w:hAnsi="Arial" w:cs="Arial"/>
        </w:rPr>
        <w:t xml:space="preserve"> Project Owner: Seeks a cost-effective solution with high engagement.</w:t>
      </w:r>
    </w:p>
    <w:p w14:paraId="72F75A4F">
      <w:pPr>
        <w:numPr>
          <w:numId w:val="0"/>
        </w:numPr>
        <w:spacing w:line="360" w:lineRule="auto"/>
        <w:ind w:leftChars="0"/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 xml:space="preserve">- </w:t>
      </w:r>
      <w:r>
        <w:rPr>
          <w:rFonts w:hint="default" w:ascii="Arial" w:hAnsi="Arial" w:cs="Arial"/>
        </w:rPr>
        <w:t>Content Providers (APIs): Ensure reliable data and compliance with usage limits.</w:t>
      </w:r>
    </w:p>
    <w:p w14:paraId="63506A2A">
      <w:pPr>
        <w:pStyle w:val="3"/>
        <w:spacing w:line="360" w:lineRule="auto"/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2. User Stories &amp; Use Cases</w:t>
      </w:r>
    </w:p>
    <w:p w14:paraId="6F43430F">
      <w:pPr>
        <w:pStyle w:val="4"/>
        <w:spacing w:line="360" w:lineRule="auto"/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User Stories</w:t>
      </w:r>
    </w:p>
    <w:p w14:paraId="1D98D41D">
      <w:pPr>
        <w:numPr>
          <w:ilvl w:val="0"/>
          <w:numId w:val="7"/>
        </w:numPr>
        <w:spacing w:line="360" w:lineRule="auto"/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As a movie enthusiast, I want to receive movie recommendations based on my preferences so that I can find suitable content easily.</w:t>
      </w:r>
    </w:p>
    <w:p w14:paraId="515A4949">
      <w:pPr>
        <w:numPr>
          <w:ilvl w:val="0"/>
          <w:numId w:val="7"/>
        </w:numPr>
        <w:spacing w:line="360" w:lineRule="auto"/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As a casual viewer, I want to filter movies by genre, rating, and release year so that I can quickly find something to watch.</w:t>
      </w:r>
    </w:p>
    <w:p w14:paraId="12210FE0">
      <w:pPr>
        <w:numPr>
          <w:ilvl w:val="0"/>
          <w:numId w:val="7"/>
        </w:numPr>
        <w:spacing w:line="360" w:lineRule="auto"/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As a user, I want to provide feedback on recommendations so that the system can improve future suggestions.</w:t>
      </w:r>
    </w:p>
    <w:p w14:paraId="4577B35F">
      <w:pPr>
        <w:numPr>
          <w:ilvl w:val="0"/>
          <w:numId w:val="7"/>
        </w:numPr>
        <w:spacing w:line="360" w:lineRule="auto"/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As a user, I want a mobile-friendly experience so that I can browse on different devices.</w:t>
      </w:r>
    </w:p>
    <w:p w14:paraId="07EEDC9D">
      <w:pPr>
        <w:pStyle w:val="4"/>
        <w:spacing w:line="360" w:lineRule="auto"/>
        <w:rPr>
          <w:rFonts w:hint="default" w:ascii="Arial" w:hAnsi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Use Cases</w:t>
      </w:r>
    </w:p>
    <w:p w14:paraId="1775B7ED">
      <w:pPr>
        <w:numPr>
          <w:ilvl w:val="0"/>
          <w:numId w:val="8"/>
        </w:numPr>
        <w:spacing w:line="360" w:lineRule="auto"/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User Registration/Login: Users create accounts or log in to save preferences.</w:t>
      </w:r>
    </w:p>
    <w:p w14:paraId="5BA84A73">
      <w:pPr>
        <w:numPr>
          <w:ilvl w:val="0"/>
          <w:numId w:val="8"/>
        </w:numPr>
        <w:spacing w:line="360" w:lineRule="auto"/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Movie Search &amp; Filtering: Users search for movies and apply filters.</w:t>
      </w:r>
    </w:p>
    <w:p w14:paraId="1A69152C">
      <w:pPr>
        <w:numPr>
          <w:ilvl w:val="0"/>
          <w:numId w:val="8"/>
        </w:numPr>
        <w:spacing w:line="360" w:lineRule="auto"/>
        <w:ind w:left="425" w:leftChars="0" w:hanging="425" w:firstLineChars="0"/>
        <w:rPr>
          <w:rFonts w:hint="default" w:ascii="Arial" w:hAnsi="Arial" w:cs="Arial"/>
        </w:rPr>
      </w:pPr>
      <w:bookmarkStart w:id="0" w:name="_GoBack"/>
      <w:bookmarkEnd w:id="0"/>
      <w:r>
        <w:rPr>
          <w:rFonts w:hint="default" w:ascii="Arial" w:hAnsi="Arial" w:cs="Arial"/>
        </w:rPr>
        <w:t xml:space="preserve"> User Feedback: Users rate recommendations to refine suggestions.</w:t>
      </w:r>
    </w:p>
    <w:p w14:paraId="250D9F84">
      <w:pPr>
        <w:numPr>
          <w:ilvl w:val="0"/>
          <w:numId w:val="8"/>
        </w:numPr>
        <w:spacing w:line="360" w:lineRule="auto"/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Responsive Design: Users access the site from desktop, tablet, and mobile.</w:t>
      </w:r>
    </w:p>
    <w:p w14:paraId="694B906E">
      <w:pPr>
        <w:pStyle w:val="3"/>
        <w:spacing w:line="360" w:lineRule="auto"/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3. Functional Requirements</w:t>
      </w:r>
    </w:p>
    <w:p w14:paraId="6DFB1F5B">
      <w:pPr>
        <w:numPr>
          <w:ilvl w:val="0"/>
          <w:numId w:val="9"/>
        </w:numPr>
        <w:spacing w:line="360" w:lineRule="auto"/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User authentication (optional for preference storage)</w:t>
      </w:r>
    </w:p>
    <w:p w14:paraId="45CBA08F">
      <w:pPr>
        <w:numPr>
          <w:ilvl w:val="0"/>
          <w:numId w:val="9"/>
        </w:numPr>
        <w:spacing w:line="360" w:lineRule="auto"/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Personalized movie recommendations</w:t>
      </w:r>
    </w:p>
    <w:p w14:paraId="16DDCB89">
      <w:pPr>
        <w:numPr>
          <w:ilvl w:val="0"/>
          <w:numId w:val="9"/>
        </w:numPr>
        <w:spacing w:line="360" w:lineRule="auto"/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Search and filter functionality</w:t>
      </w:r>
    </w:p>
    <w:p w14:paraId="553F310E">
      <w:pPr>
        <w:numPr>
          <w:ilvl w:val="0"/>
          <w:numId w:val="9"/>
        </w:numPr>
        <w:spacing w:line="360" w:lineRule="auto"/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API integration for real-time movie data</w:t>
      </w:r>
    </w:p>
    <w:p w14:paraId="0FB67518">
      <w:pPr>
        <w:numPr>
          <w:ilvl w:val="0"/>
          <w:numId w:val="9"/>
        </w:numPr>
        <w:spacing w:line="360" w:lineRule="auto"/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User feedback collection system</w:t>
      </w:r>
    </w:p>
    <w:p w14:paraId="6A86726E">
      <w:pPr>
        <w:numPr>
          <w:ilvl w:val="0"/>
          <w:numId w:val="9"/>
        </w:numPr>
        <w:spacing w:line="360" w:lineRule="auto"/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Mobile responsiveness</w:t>
      </w:r>
    </w:p>
    <w:p w14:paraId="28F1DE1A">
      <w:pPr>
        <w:numPr>
          <w:ilvl w:val="0"/>
          <w:numId w:val="9"/>
        </w:numPr>
        <w:spacing w:line="360" w:lineRule="auto"/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Multi-platform support</w:t>
      </w:r>
    </w:p>
    <w:p w14:paraId="60D55875">
      <w:pPr>
        <w:numPr>
          <w:ilvl w:val="0"/>
          <w:numId w:val="9"/>
        </w:numPr>
        <w:spacing w:line="360" w:lineRule="auto"/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Watchlist feature (if feasible within budget constraints)</w:t>
      </w:r>
    </w:p>
    <w:p w14:paraId="0DFA9EB2">
      <w:pPr>
        <w:pStyle w:val="3"/>
        <w:spacing w:line="360" w:lineRule="auto"/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4. Non-functional Requirements</w:t>
      </w:r>
    </w:p>
    <w:p w14:paraId="412A202E">
      <w:pPr>
        <w:numPr>
          <w:ilvl w:val="0"/>
          <w:numId w:val="10"/>
        </w:numPr>
        <w:spacing w:line="360" w:lineRule="auto"/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Performance: Load pages within 3 seconds.</w:t>
      </w:r>
    </w:p>
    <w:p w14:paraId="525B219A">
      <w:pPr>
        <w:numPr>
          <w:ilvl w:val="0"/>
          <w:numId w:val="10"/>
        </w:numPr>
        <w:spacing w:line="360" w:lineRule="auto"/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Security: Protect user data and API keys.</w:t>
      </w:r>
    </w:p>
    <w:p w14:paraId="0E7759B7">
      <w:pPr>
        <w:numPr>
          <w:ilvl w:val="0"/>
          <w:numId w:val="10"/>
        </w:numPr>
        <w:spacing w:line="360" w:lineRule="auto"/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Usability: Simple and intuitive UI/UX.</w:t>
      </w:r>
    </w:p>
    <w:p w14:paraId="556FA84F">
      <w:pPr>
        <w:numPr>
          <w:ilvl w:val="0"/>
          <w:numId w:val="10"/>
        </w:numPr>
        <w:spacing w:line="360" w:lineRule="auto"/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Reliability: Maintain API uptime and handle potential errors.</w:t>
      </w:r>
    </w:p>
    <w:p w14:paraId="58F2EF7A">
      <w:pPr>
        <w:numPr>
          <w:ilvl w:val="0"/>
          <w:numId w:val="10"/>
        </w:numPr>
        <w:spacing w:line="360" w:lineRule="auto"/>
        <w:ind w:left="425" w:lef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Scalability: Design architecture to support future expansion.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011B4F"/>
    <w:multiLevelType w:val="singleLevel"/>
    <w:tmpl w:val="9B011B4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CF78A73"/>
    <w:multiLevelType w:val="singleLevel"/>
    <w:tmpl w:val="ACF78A7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5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6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8">
    <w:nsid w:val="137A8436"/>
    <w:multiLevelType w:val="singleLevel"/>
    <w:tmpl w:val="137A843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6ACB0088"/>
    <w:multiLevelType w:val="singleLevel"/>
    <w:tmpl w:val="6ACB008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9"/>
  </w:num>
  <w:num w:numId="8">
    <w:abstractNumId w:val="8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C8114F5"/>
    <w:rsid w:val="32E8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Work Everything</cp:lastModifiedBy>
  <dcterms:modified xsi:type="dcterms:W3CDTF">2025-03-19T23:52:00Z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B61E0261E0FD444C8BF6EDDB36C7D9B4_13</vt:lpwstr>
  </property>
</Properties>
</file>